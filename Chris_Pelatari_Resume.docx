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</w:pPr>
      <w:r>
        <w:rPr>
          <w:rtl w:val="0"/>
          <w:lang w:val="en-US"/>
        </w:rPr>
        <w:t>Chris Pelatari</w:t>
      </w:r>
    </w:p>
    <w:p>
      <w:pPr>
        <w:pStyle w:val="Body"/>
      </w:pPr>
      <w:r>
        <w:rPr>
          <w:rtl w:val="0"/>
        </w:rPr>
        <w:t>(346) 634-3230 | chris@pelatari.com</w:t>
      </w:r>
    </w:p>
    <w:p>
      <w:pPr>
        <w:pStyle w:val="Body"/>
      </w:pPr>
      <w:r>
        <w:rPr>
          <w:rtl w:val="0"/>
          <w:lang w:val="en-US"/>
        </w:rPr>
        <w:t>https://linkedin.com/in/chris-pelatari</w:t>
      </w:r>
    </w:p>
    <w:p>
      <w:pPr>
        <w:pStyle w:val="Body"/>
      </w:pPr>
      <w:r>
        <w:rPr>
          <w:rtl w:val="0"/>
          <w:lang w:val="en-US"/>
        </w:rPr>
        <w:t>https://github.com/ChrisPelatari</w:t>
      </w:r>
    </w:p>
    <w:p>
      <w:pPr>
        <w:pStyle w:val="Body"/>
      </w:pPr>
    </w:p>
    <w:p>
      <w:pPr>
        <w:pStyle w:val="Heading"/>
      </w:pPr>
      <w:r>
        <w:rPr>
          <w:rtl w:val="0"/>
          <w:lang w:val="en-US"/>
        </w:rPr>
        <w:t>Summary of Qualifications</w:t>
      </w:r>
    </w:p>
    <w:p>
      <w:pPr>
        <w:pStyle w:val="Body"/>
      </w:pPr>
      <w:r>
        <w:rPr>
          <w:rtl w:val="0"/>
          <w:lang w:val="en-US"/>
        </w:rPr>
        <w:t>Senior .NET Developer with 20+ years of full-stack experience in software architecture, modernization, and scalable system design. Proven ability to lead cloud migrations, optimize legacy codebases, and deliver secure, high-performance applications. Strong background in Agile environments, cross-functional team collaboration, and the full software development lifecycle. Adept at solving complex technical challenges and aligning solutions with business goals.</w:t>
      </w:r>
    </w:p>
    <w:p>
      <w:pPr>
        <w:pStyle w:val="Heading"/>
      </w:pPr>
      <w:r>
        <w:rPr>
          <w:rtl w:val="0"/>
          <w:lang w:val="en-US"/>
        </w:rPr>
        <w:t>Technical Skills</w:t>
      </w:r>
    </w:p>
    <w:tbl>
      <w:tblPr>
        <w:tblW w:w="864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320"/>
        <w:gridCol w:w="4320"/>
      </w:tblGrid>
      <w:tr>
        <w:tblPrEx>
          <w:shd w:val="clear" w:color="auto" w:fill="ced7e7"/>
        </w:tblPrEx>
        <w:trPr>
          <w:trHeight w:val="1087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Languages &amp; Frameworks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C#, ASP.NET (MVC/Core/Minimal API), JavaScript, TypeScript, Vue.js, Node.js, HTML, CSS, T-SQL, Ruby on Rails, xUnit, Moq, NSubstitute</w:t>
            </w:r>
          </w:p>
        </w:tc>
      </w:tr>
      <w:tr>
        <w:tblPrEx>
          <w:shd w:val="clear" w:color="auto" w:fill="ced7e7"/>
        </w:tblPrEx>
        <w:trPr>
          <w:trHeight w:val="795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Tools &amp; Technologies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Entity Framework, GitHub Actions, Azure DevOps, AWS, GCP, Vite, Vitest, Yarn, Material UX, Vuetify, Tailwind CSS, Kubernetes, Docker</w:t>
            </w:r>
          </w:p>
        </w:tc>
      </w:tr>
      <w:tr>
        <w:tblPrEx>
          <w:shd w:val="clear" w:color="auto" w:fill="ced7e7"/>
        </w:tblPrEx>
        <w:trPr>
          <w:trHeight w:val="503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Databases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SQL Server, PostgreSQL, MySQL, SQLite, MongoDB, Redis, NoSQL</w:t>
            </w:r>
          </w:p>
        </w:tc>
      </w:tr>
      <w:tr>
        <w:tblPrEx>
          <w:shd w:val="clear" w:color="auto" w:fill="ced7e7"/>
        </w:tblPrEx>
        <w:trPr>
          <w:trHeight w:val="211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Operating Systems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Windows, Linux, macOS</w:t>
            </w:r>
          </w:p>
        </w:tc>
      </w:tr>
      <w:tr>
        <w:tblPrEx>
          <w:shd w:val="clear" w:color="auto" w:fill="ced7e7"/>
        </w:tblPrEx>
        <w:trPr>
          <w:trHeight w:val="1378" w:hRule="atLeast"/>
        </w:trPr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>Core Competencies</w:t>
            </w:r>
          </w:p>
        </w:tc>
        <w:tc>
          <w:tcPr>
            <w:tcW w:type="dxa" w:w="43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shd w:val="nil" w:color="auto" w:fill="auto"/>
                <w:rtl w:val="0"/>
                <w:lang w:val="en-US"/>
              </w:rPr>
              <w:t xml:space="preserve">Software Design &amp; Debugging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Application Architecture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Cloud Migration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Legacy System Modernization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Unit Testing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Data Integration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Process Improvement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 xml:space="preserve">Scalable Systems Development </w:t>
            </w:r>
            <w:r>
              <w:rPr>
                <w:shd w:val="nil" w:color="auto" w:fill="auto"/>
                <w:rtl w:val="0"/>
                <w:lang w:val="en-US"/>
              </w:rPr>
              <w:t xml:space="preserve">· </w:t>
            </w:r>
            <w:r>
              <w:rPr>
                <w:shd w:val="nil" w:color="auto" w:fill="auto"/>
                <w:rtl w:val="0"/>
                <w:lang w:val="en-US"/>
              </w:rPr>
              <w:t>Technical Leadership</w:t>
            </w:r>
          </w:p>
        </w:tc>
      </w:tr>
    </w:tbl>
    <w:p>
      <w:pPr>
        <w:pStyle w:val="Heading"/>
        <w:widowControl w:val="0"/>
        <w:spacing w:line="240" w:lineRule="auto"/>
      </w:pPr>
    </w:p>
    <w:p>
      <w:pPr>
        <w:pStyle w:val="Heading"/>
      </w:pPr>
      <w:r>
        <w:rPr>
          <w:rtl w:val="0"/>
          <w:lang w:val="en-US"/>
        </w:rPr>
        <w:t>Professional Experience</w:t>
      </w:r>
    </w:p>
    <w:p>
      <w:pPr>
        <w:pStyle w:val="Body"/>
        <w:spacing w:after="120"/>
      </w:pPr>
      <w:r>
        <w:rPr>
          <w:rtl w:val="0"/>
          <w:lang w:val="en-US"/>
        </w:rPr>
        <w:t xml:space="preserve">Senior .NET Software Engineer </w:t>
      </w:r>
      <w:r>
        <w:rPr>
          <w:rtl w:val="0"/>
        </w:rPr>
        <w:t xml:space="preserve">– </w:t>
      </w:r>
      <w:r>
        <w:rPr>
          <w:rtl w:val="0"/>
          <w:lang w:val="en-US"/>
        </w:rPr>
        <w:t>Agility Partners (Remote)</w:t>
      </w:r>
      <w:r>
        <w:br w:type="textWrapping"/>
      </w:r>
      <w:r>
        <w:rPr>
          <w:rtl w:val="0"/>
          <w:lang w:val="en-US"/>
        </w:rPr>
        <w:t xml:space="preserve">Client: Cardinal Health | May 2023 </w:t>
      </w:r>
      <w:r>
        <w:rPr>
          <w:rtl w:val="0"/>
        </w:rPr>
        <w:t xml:space="preserve">– </w:t>
      </w:r>
      <w:r>
        <w:rPr>
          <w:rtl w:val="0"/>
          <w:lang w:val="en-US"/>
        </w:rPr>
        <w:t>March 2024</w:t>
      </w:r>
      <w:r>
        <w:br w:type="textWrapping"/>
      </w:r>
      <w:r>
        <w:rPr>
          <w:rtl w:val="0"/>
          <w:lang w:val="en-US"/>
        </w:rPr>
        <w:t>- Modernized a legacy Vue 2/jQuery/WebForms application by migrating to ASP.NET Core Minimal API and Vue 3.</w:t>
      </w:r>
      <w:r>
        <w:br w:type="textWrapping"/>
      </w:r>
      <w:r>
        <w:rPr>
          <w:rtl w:val="0"/>
          <w:lang w:val="en-US"/>
        </w:rPr>
        <w:t>- Delivered a performant POC using Vitest, Vuetify, Material UX, Vite, and Yarn.</w:t>
      </w:r>
      <w:r>
        <w:br w:type="textWrapping"/>
      </w:r>
      <w:r>
        <w:rPr>
          <w:rtl w:val="0"/>
          <w:lang w:val="en-US"/>
        </w:rPr>
        <w:t>- Resolved 100+ JavaScript build errors and stabilized a 1,500+ test suite.</w:t>
      </w:r>
      <w:r>
        <w:br w:type="textWrapping"/>
      </w:r>
      <w:r>
        <w:rPr>
          <w:rtl w:val="0"/>
          <w:lang w:val="en-US"/>
        </w:rPr>
        <w:t>- Improved data handling in .NET application to support large statistical datasets; optimized MSSQL queries and CSV exports.</w:t>
      </w:r>
      <w:r>
        <w:br w:type="textWrapping"/>
      </w:r>
      <w:r>
        <w:rPr>
          <w:rtl w:val="0"/>
          <w:lang w:val="en-US"/>
        </w:rPr>
        <w:t>- Addressed security vulnerabilities including XSS and insecure headers; recommended shift from Moq to NSubstitute.</w:t>
      </w:r>
      <w:r>
        <w:br w:type="textWrapping"/>
      </w:r>
      <w:r>
        <w:rPr>
          <w:rtl w:val="0"/>
          <w:lang w:val="en-US"/>
        </w:rPr>
        <w:t>- Enhanced chart rendering and resolved critical CSS visibility issues.</w:t>
      </w:r>
    </w:p>
    <w:p>
      <w:pPr>
        <w:pStyle w:val="Body"/>
        <w:spacing w:after="120"/>
      </w:pPr>
      <w:r>
        <w:rPr>
          <w:rtl w:val="0"/>
          <w:lang w:val="en-US"/>
        </w:rPr>
        <w:t xml:space="preserve">Senior .NET Integration Developer </w:t>
      </w:r>
      <w:r>
        <w:rPr>
          <w:rtl w:val="0"/>
        </w:rPr>
        <w:t xml:space="preserve">– </w:t>
      </w:r>
      <w:r>
        <w:rPr>
          <w:rtl w:val="0"/>
          <w:lang w:val="en-US"/>
        </w:rPr>
        <w:t>Universal Weather and Aviation (Remote)</w:t>
      </w:r>
      <w:r>
        <w:br w:type="textWrapping"/>
      </w:r>
      <w:r>
        <w:rPr>
          <w:rtl w:val="0"/>
          <w:lang w:val="en-US"/>
        </w:rPr>
        <w:t xml:space="preserve">Feb 2022 </w:t>
      </w:r>
      <w:r>
        <w:rPr>
          <w:rtl w:val="0"/>
        </w:rPr>
        <w:t xml:space="preserve">– </w:t>
      </w:r>
      <w:r>
        <w:rPr>
          <w:rtl w:val="0"/>
        </w:rPr>
        <w:t>Aug 2023</w:t>
      </w:r>
      <w:r>
        <w:br w:type="textWrapping"/>
      </w:r>
      <w:r>
        <w:rPr>
          <w:rtl w:val="0"/>
          <w:lang w:val="en-US"/>
        </w:rPr>
        <w:t>- Led SDLC for ASP.NET Core Web API integrations with Salesforce and DocLink.</w:t>
      </w:r>
      <w:r>
        <w:br w:type="textWrapping"/>
      </w:r>
      <w:r>
        <w:rPr>
          <w:rtl w:val="0"/>
          <w:lang w:val="en-US"/>
        </w:rPr>
        <w:t>- Designed, developed, and tested secure RESTful services using Postman and unit test frameworks.</w:t>
      </w:r>
      <w:r>
        <w:br w:type="textWrapping"/>
      </w:r>
      <w:r>
        <w:rPr>
          <w:rtl w:val="0"/>
          <w:lang w:val="en-US"/>
        </w:rPr>
        <w:t>- Automated migration of 10,000+ documents from Dynamics CRM and SharePoint to cloud platforms.</w:t>
      </w:r>
      <w:r>
        <w:br w:type="textWrapping"/>
      </w:r>
      <w:r>
        <w:rPr>
          <w:rtl w:val="0"/>
          <w:lang w:val="en-US"/>
        </w:rPr>
        <w:t>- Created VPN-aware data upload tools to ensure consistency during migration.</w:t>
      </w:r>
      <w:r>
        <w:br w:type="textWrapping"/>
      </w:r>
      <w:r>
        <w:rPr>
          <w:rtl w:val="0"/>
          <w:lang w:val="en-US"/>
        </w:rPr>
        <w:t>- Enabled secure MIME-type display via internal API authentication.</w:t>
      </w:r>
    </w:p>
    <w:p>
      <w:pPr>
        <w:pStyle w:val="Body"/>
        <w:spacing w:after="120"/>
      </w:pPr>
      <w:r>
        <w:rPr>
          <w:rtl w:val="0"/>
          <w:lang w:val="en-US"/>
        </w:rPr>
        <w:t xml:space="preserve">Chief Technology Officer </w:t>
      </w:r>
      <w:r>
        <w:rPr>
          <w:rtl w:val="0"/>
        </w:rPr>
        <w:t xml:space="preserve">– </w:t>
      </w:r>
      <w:r>
        <w:rPr>
          <w:rtl w:val="0"/>
          <w:lang w:val="it-IT"/>
        </w:rPr>
        <w:t>Velocity Databank</w:t>
      </w:r>
      <w:r>
        <w:br w:type="textWrapping"/>
      </w:r>
      <w:r>
        <w:rPr>
          <w:rtl w:val="0"/>
        </w:rPr>
        <w:t xml:space="preserve">Oct 2001 </w:t>
      </w:r>
      <w:r>
        <w:rPr>
          <w:rtl w:val="0"/>
        </w:rPr>
        <w:t xml:space="preserve">– </w:t>
      </w:r>
      <w:r>
        <w:rPr>
          <w:rtl w:val="0"/>
        </w:rPr>
        <w:t>Nov 2022</w:t>
      </w:r>
      <w:r>
        <w:br w:type="textWrapping"/>
      </w:r>
      <w:r>
        <w:rPr>
          <w:rtl w:val="0"/>
          <w:lang w:val="en-US"/>
        </w:rPr>
        <w:t>- Directed full-stack development for oil &amp; gas solutions using ASP.NET MVC and C#.</w:t>
      </w:r>
      <w:r>
        <w:br w:type="textWrapping"/>
      </w:r>
      <w:r>
        <w:rPr>
          <w:rtl w:val="0"/>
          <w:lang w:val="en-US"/>
        </w:rPr>
        <w:t>- Led migration of legacy WebForms applications to ASP.NET MVC and eventually to Minimal APIs.</w:t>
      </w:r>
      <w:r>
        <w:br w:type="textWrapping"/>
      </w:r>
      <w:r>
        <w:rPr>
          <w:rtl w:val="0"/>
          <w:lang w:val="en-US"/>
        </w:rPr>
        <w:t>- Orchestrated AWS-to-Azure DevOps migration, reducing infrastructure costs by 65%.</w:t>
      </w:r>
      <w:r>
        <w:br w:type="textWrapping"/>
      </w:r>
      <w:r>
        <w:rPr>
          <w:rtl w:val="0"/>
          <w:lang w:val="en-US"/>
        </w:rPr>
        <w:t>- Developed ASCII extraction tools based on geoscientist requirements.</w:t>
      </w:r>
      <w:r>
        <w:br w:type="textWrapping"/>
      </w:r>
      <w:r>
        <w:rPr>
          <w:rtl w:val="0"/>
          <w:lang w:val="en-US"/>
        </w:rPr>
        <w:t>- Researched and piloted technologies including Ruby on Rails, Kubernetes, and MongoDB for future scalability.</w:t>
      </w:r>
      <w:r>
        <w:br w:type="textWrapping"/>
      </w:r>
      <w:r>
        <w:rPr>
          <w:rtl w:val="0"/>
          <w:lang w:val="en-US"/>
        </w:rPr>
        <w:t>- Maintained critical WinForms applications with custom controls and ClickOnce deployment.</w:t>
      </w:r>
    </w:p>
    <w:p>
      <w:pPr>
        <w:pStyle w:val="Heading"/>
      </w:pPr>
      <w:r>
        <w:rPr>
          <w:rtl w:val="0"/>
          <w:lang w:val="en-US"/>
        </w:rPr>
        <w:t>Selected Projects &amp; Impact</w:t>
      </w:r>
    </w:p>
    <w:p>
      <w:pPr>
        <w:pStyle w:val="Body"/>
        <w:spacing w:after="120"/>
      </w:pPr>
      <w:r>
        <w:rPr>
          <w:rtl w:val="0"/>
          <w:lang w:val="en-US"/>
        </w:rPr>
        <w:t>- Velocity Survey Database: Delivered data processing platform for clients including Anadarko, Apache, and ExxonMobil.</w:t>
      </w:r>
    </w:p>
    <w:p>
      <w:pPr>
        <w:pStyle w:val="Body"/>
        <w:spacing w:after="120"/>
      </w:pPr>
      <w:r>
        <w:rPr>
          <w:rtl w:val="0"/>
          <w:lang w:val="en-US"/>
        </w:rPr>
        <w:t>- Cloud Migration: Cut hosting and operational costs by 65% through strategic move to Azure DevOps.</w:t>
      </w:r>
    </w:p>
    <w:p>
      <w:pPr>
        <w:pStyle w:val="Body"/>
        <w:spacing w:after="120"/>
      </w:pPr>
      <w:r>
        <w:rPr>
          <w:rtl w:val="0"/>
          <w:lang w:val="en-US"/>
        </w:rPr>
        <w:t>- Legacy Modernization: Transformed outdated systems with modern frameworks to enhance performance and maintainability.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0"/>
      <w:keepLines w:val="0"/>
      <w:pageBreakBefore w:val="0"/>
      <w:widowControl w:val="1"/>
      <w:pBdr>
        <w:top w:val="nil"/>
        <w:left w:val="nil"/>
        <w:bottom w:val="single" w:color="4f81bd" w:sz="8" w:space="0" w:shadow="0" w:frame="0"/>
        <w:right w:val="nil"/>
      </w:pBdr>
      <w:shd w:val="clear" w:color="auto" w:fill="auto"/>
      <w:suppressAutoHyphens w:val="0"/>
      <w:bidi w:val="0"/>
      <w:spacing w:before="0" w:after="30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17365d"/>
      <w:spacing w:val="5"/>
      <w:kern w:val="28"/>
      <w:position w:val="0"/>
      <w:sz w:val="52"/>
      <w:szCs w:val="52"/>
      <w:u w:val="none" w:color="17365d"/>
      <w:shd w:val="nil" w:color="auto" w:fill="auto"/>
      <w:vertAlign w:val="baseline"/>
      <w:lang w:val="en-US"/>
      <w14:textOutline>
        <w14:noFill/>
      </w14:textOutline>
      <w14:textFill>
        <w14:solidFill>
          <w14:srgbClr w14:val="17365D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shd w:val="nil" w:color="auto" w:fill="auto"/>
      <w:vertAlign w:val="baseline"/>
      <w:lang w:val="en-US"/>
      <w14:textOutline>
        <w14:noFill/>
      </w14:textOutline>
      <w14:textFill>
        <w14:solidFill>
          <w14:srgbClr w14:val="365F9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Calibri"/>
        <a:ea typeface="Calibri"/>
        <a:cs typeface="Calibri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